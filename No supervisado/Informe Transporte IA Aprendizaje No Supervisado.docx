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6D9C12" w14:textId="77777777" w:rsidR="002915FD" w:rsidRPr="00C11903" w:rsidRDefault="002915FD" w:rsidP="002915FD">
      <w:pPr>
        <w:jc w:val="center"/>
        <w:rPr>
          <w:lang w:val="es-ES"/>
        </w:rPr>
      </w:pPr>
      <w:r w:rsidRPr="00C11903">
        <w:rPr>
          <w:lang w:val="es-ES"/>
        </w:rPr>
        <w:t>CORPORACIÓN UNIVERSITARIA IBEROAMERICANA</w:t>
      </w:r>
    </w:p>
    <w:p w14:paraId="71096721" w14:textId="77777777" w:rsidR="002915FD" w:rsidRDefault="002915FD" w:rsidP="002915FD">
      <w:pPr>
        <w:jc w:val="center"/>
        <w:rPr>
          <w:lang w:val="es-ES"/>
        </w:rPr>
      </w:pPr>
      <w:r w:rsidRPr="00C11903">
        <w:rPr>
          <w:lang w:val="es-ES"/>
        </w:rPr>
        <w:t>INGENIERÍA EN DESARROLLO DE SOFTWARE</w:t>
      </w:r>
    </w:p>
    <w:p w14:paraId="10C6624A" w14:textId="77777777" w:rsidR="002915FD" w:rsidRDefault="002915FD" w:rsidP="002915FD">
      <w:pPr>
        <w:jc w:val="center"/>
        <w:rPr>
          <w:lang w:val="es-ES"/>
        </w:rPr>
      </w:pPr>
    </w:p>
    <w:p w14:paraId="25B569C1" w14:textId="77777777" w:rsidR="002915FD" w:rsidRPr="00C11903" w:rsidRDefault="002915FD" w:rsidP="002915FD">
      <w:pPr>
        <w:jc w:val="center"/>
        <w:rPr>
          <w:lang w:val="es-ES"/>
        </w:rPr>
      </w:pPr>
    </w:p>
    <w:p w14:paraId="0CCA0D3D" w14:textId="7AEB036F" w:rsidR="002915FD" w:rsidRDefault="00413F20" w:rsidP="002915FD">
      <w:pPr>
        <w:jc w:val="center"/>
        <w:rPr>
          <w:lang w:val="es-ES"/>
        </w:rPr>
      </w:pPr>
      <w:r w:rsidRPr="00413F20">
        <w:rPr>
          <w:lang w:val="es-ES"/>
        </w:rPr>
        <w:t>Actividad 4 - Métodos de aprendizaje no supervisado</w:t>
      </w:r>
    </w:p>
    <w:p w14:paraId="3E6A9FFF" w14:textId="77777777" w:rsidR="002915FD" w:rsidRPr="00C11903" w:rsidRDefault="002915FD" w:rsidP="002915FD">
      <w:pPr>
        <w:jc w:val="center"/>
        <w:rPr>
          <w:lang w:val="es-ES"/>
        </w:rPr>
      </w:pPr>
    </w:p>
    <w:p w14:paraId="1B88D461" w14:textId="77777777" w:rsidR="002915FD" w:rsidRDefault="002915FD" w:rsidP="002915FD">
      <w:pPr>
        <w:jc w:val="center"/>
        <w:rPr>
          <w:lang w:val="es-ES"/>
        </w:rPr>
      </w:pPr>
      <w:r w:rsidRPr="00C11903">
        <w:rPr>
          <w:lang w:val="es-ES"/>
        </w:rPr>
        <w:t>Jhonny Avila Quintero</w:t>
      </w:r>
    </w:p>
    <w:p w14:paraId="6B483F70" w14:textId="77777777" w:rsidR="002915FD" w:rsidRDefault="002915FD" w:rsidP="002915FD">
      <w:pPr>
        <w:jc w:val="center"/>
        <w:rPr>
          <w:lang w:val="es-ES"/>
        </w:rPr>
      </w:pPr>
    </w:p>
    <w:p w14:paraId="4DB6A05A" w14:textId="77777777" w:rsidR="002915FD" w:rsidRDefault="002915FD" w:rsidP="002915FD">
      <w:pPr>
        <w:jc w:val="center"/>
        <w:rPr>
          <w:lang w:val="es-ES"/>
        </w:rPr>
      </w:pPr>
    </w:p>
    <w:p w14:paraId="72326F7D" w14:textId="77777777" w:rsidR="002915FD" w:rsidRPr="00C11903" w:rsidRDefault="002915FD" w:rsidP="002915FD">
      <w:pPr>
        <w:jc w:val="center"/>
        <w:rPr>
          <w:lang w:val="es-ES"/>
        </w:rPr>
      </w:pPr>
    </w:p>
    <w:p w14:paraId="13EC039A" w14:textId="77777777" w:rsidR="002915FD" w:rsidRPr="00C11903" w:rsidRDefault="002915FD" w:rsidP="002915FD">
      <w:pPr>
        <w:jc w:val="center"/>
        <w:rPr>
          <w:lang w:val="es-ES"/>
        </w:rPr>
      </w:pPr>
      <w:r w:rsidRPr="00C11903">
        <w:rPr>
          <w:lang w:val="es-ES"/>
        </w:rPr>
        <w:t>Profesor: Jorge Castañe</w:t>
      </w:r>
      <w:r>
        <w:rPr>
          <w:lang w:val="es-ES"/>
        </w:rPr>
        <w:t>da</w:t>
      </w:r>
    </w:p>
    <w:p w14:paraId="6052E1B7" w14:textId="77777777" w:rsidR="002915FD" w:rsidRDefault="002915FD" w:rsidP="002915FD">
      <w:pPr>
        <w:jc w:val="center"/>
        <w:rPr>
          <w:lang w:val="es-ES"/>
        </w:rPr>
      </w:pPr>
      <w:r w:rsidRPr="00C11903">
        <w:rPr>
          <w:lang w:val="es-ES"/>
        </w:rPr>
        <w:t>Inteligencia Artificial</w:t>
      </w:r>
    </w:p>
    <w:p w14:paraId="66AA2137" w14:textId="77777777" w:rsidR="002915FD" w:rsidRDefault="002915FD" w:rsidP="002915FD">
      <w:pPr>
        <w:jc w:val="center"/>
        <w:rPr>
          <w:lang w:val="es-ES"/>
        </w:rPr>
      </w:pPr>
    </w:p>
    <w:p w14:paraId="27C91EDD" w14:textId="77777777" w:rsidR="002915FD" w:rsidRDefault="002915FD" w:rsidP="002915FD">
      <w:pPr>
        <w:jc w:val="center"/>
        <w:rPr>
          <w:lang w:val="es-ES"/>
        </w:rPr>
      </w:pPr>
    </w:p>
    <w:p w14:paraId="69B1BCA1" w14:textId="77777777" w:rsidR="002915FD" w:rsidRDefault="002915FD" w:rsidP="002915FD">
      <w:pPr>
        <w:jc w:val="center"/>
        <w:rPr>
          <w:lang w:val="es-ES"/>
        </w:rPr>
      </w:pPr>
    </w:p>
    <w:p w14:paraId="629E5D1B" w14:textId="77777777" w:rsidR="002915FD" w:rsidRPr="00C11903" w:rsidRDefault="002915FD" w:rsidP="002915FD">
      <w:pPr>
        <w:jc w:val="center"/>
        <w:rPr>
          <w:lang w:val="es-ES"/>
        </w:rPr>
      </w:pPr>
    </w:p>
    <w:p w14:paraId="4A552C70" w14:textId="7066AEDF" w:rsidR="002915FD" w:rsidRDefault="002915FD" w:rsidP="002915FD">
      <w:pPr>
        <w:jc w:val="center"/>
        <w:rPr>
          <w:rFonts w:asciiTheme="majorHAnsi" w:eastAsiaTheme="majorEastAsia" w:hAnsiTheme="majorHAnsi" w:cstheme="majorBidi"/>
          <w:color w:val="17365D" w:themeColor="text2" w:themeShade="BF"/>
          <w:spacing w:val="5"/>
          <w:kern w:val="28"/>
          <w:sz w:val="52"/>
          <w:szCs w:val="52"/>
          <w:lang w:val="es-ES"/>
        </w:rPr>
      </w:pPr>
      <w:r w:rsidRPr="00C11903">
        <w:rPr>
          <w:lang w:val="es-ES"/>
        </w:rPr>
        <w:t>Bogotá D.C</w:t>
      </w:r>
      <w:r>
        <w:rPr>
          <w:lang w:val="es-ES"/>
        </w:rPr>
        <w:br w:type="page"/>
      </w:r>
    </w:p>
    <w:p w14:paraId="6E37436F" w14:textId="77777777" w:rsidR="002915FD" w:rsidRPr="002915FD" w:rsidRDefault="002915FD">
      <w:pPr>
        <w:pStyle w:val="Ttulo1"/>
        <w:rPr>
          <w:color w:val="auto"/>
          <w:lang w:val="es-ES"/>
        </w:rPr>
      </w:pPr>
      <w:r w:rsidRPr="002915FD">
        <w:rPr>
          <w:color w:val="auto"/>
          <w:lang w:val="es-ES"/>
        </w:rPr>
        <w:lastRenderedPageBreak/>
        <w:t>Análisis de Transporte Masivo con Técnicas de Agrupamiento (Aprendizaje No Supervisado)</w:t>
      </w:r>
    </w:p>
    <w:p w14:paraId="431B3B0B" w14:textId="23A78F75" w:rsidR="00E74F62" w:rsidRPr="002915FD" w:rsidRDefault="00000000">
      <w:pPr>
        <w:pStyle w:val="Ttulo1"/>
        <w:rPr>
          <w:color w:val="auto"/>
          <w:lang w:val="es-ES"/>
        </w:rPr>
      </w:pPr>
      <w:r w:rsidRPr="002915FD">
        <w:rPr>
          <w:color w:val="auto"/>
          <w:lang w:val="es-ES"/>
        </w:rPr>
        <w:t>Introducción</w:t>
      </w:r>
    </w:p>
    <w:p w14:paraId="06B4F1B0" w14:textId="77777777" w:rsidR="00E74F62" w:rsidRPr="002915FD" w:rsidRDefault="00000000">
      <w:pPr>
        <w:rPr>
          <w:lang w:val="es-ES"/>
        </w:rPr>
      </w:pPr>
      <w:r w:rsidRPr="002915FD">
        <w:rPr>
          <w:lang w:val="es-ES"/>
        </w:rPr>
        <w:t>El presente informe tiene como objetivo aplicar técnicas de aprendizaje automático no supervisado, específicamente métodos de agrupamiento, para analizar un conjunto de datos simulados relacionados con el uso del transporte masivo. Este ejercicio se enmarca dentro del estudio de inteligencia artificial y busca identificar patrones o comportamientos comunes entre los usuarios del sistema de transporte. La técnica empleada fue el algoritmo K-Means, una herramienta efectiva para clasificar grandes volúmenes de datos sin etiquetar.</w:t>
      </w:r>
    </w:p>
    <w:p w14:paraId="66A8947F" w14:textId="77777777" w:rsidR="00E74F62" w:rsidRPr="002915FD" w:rsidRDefault="00000000">
      <w:pPr>
        <w:pStyle w:val="Ttulo1"/>
        <w:rPr>
          <w:color w:val="auto"/>
          <w:lang w:val="es-ES"/>
        </w:rPr>
      </w:pPr>
      <w:r w:rsidRPr="002915FD">
        <w:rPr>
          <w:color w:val="auto"/>
          <w:lang w:val="es-ES"/>
        </w:rPr>
        <w:t>Descripción del Dataset</w:t>
      </w:r>
    </w:p>
    <w:p w14:paraId="6C55C8BD" w14:textId="77777777" w:rsidR="00E74F62" w:rsidRPr="002915FD" w:rsidRDefault="00000000">
      <w:pPr>
        <w:rPr>
          <w:lang w:val="es-ES"/>
        </w:rPr>
      </w:pPr>
      <w:r w:rsidRPr="002915FD">
        <w:rPr>
          <w:lang w:val="es-ES"/>
        </w:rPr>
        <w:t>El dataset simulado contiene 300 registros que representan viajes en el sistema de transporte masivo. Las variables incluidas fueron: identificador de usuario, hora del día, estación de origen, estación de destino, tiempo de viaje (en minutos) y tipo de transporte (bus, metro o tranvía). Estas variables permitieron aplicar técnicas de agrupamiento y descubrir estructuras latentes en los datos.</w:t>
      </w:r>
    </w:p>
    <w:p w14:paraId="3202FD7C" w14:textId="77777777" w:rsidR="00E74F62" w:rsidRPr="002915FD" w:rsidRDefault="00000000">
      <w:pPr>
        <w:pStyle w:val="Ttulo1"/>
        <w:rPr>
          <w:color w:val="auto"/>
          <w:lang w:val="es-ES"/>
        </w:rPr>
      </w:pPr>
      <w:r w:rsidRPr="002915FD">
        <w:rPr>
          <w:color w:val="auto"/>
          <w:lang w:val="es-ES"/>
        </w:rPr>
        <w:t>Desarrollo del Modelo</w:t>
      </w:r>
    </w:p>
    <w:p w14:paraId="37C35D95" w14:textId="77777777" w:rsidR="00E74F62" w:rsidRPr="002915FD" w:rsidRDefault="00000000">
      <w:pPr>
        <w:rPr>
          <w:lang w:val="es-ES"/>
        </w:rPr>
      </w:pPr>
      <w:r w:rsidRPr="002915FD">
        <w:rPr>
          <w:lang w:val="es-ES"/>
        </w:rPr>
        <w:t>Para el análisis se utilizó el algoritmo de agrupamiento K-Means. Primero, las variables categóricas fueron transformadas mediante codificación numérica con LabelEncoder. Posteriormente, se determinó el número óptimo de clusters mediante el método del codo, concluyendo que 3 clusters era una opción adecuada. Con este valor, se aplicó el algoritmo y se obtuvieron tres grupos distintos de comportamiento de los usuarios.</w:t>
      </w:r>
    </w:p>
    <w:p w14:paraId="5CE9E74E" w14:textId="77777777" w:rsidR="00E74F62" w:rsidRPr="002915FD" w:rsidRDefault="00000000">
      <w:pPr>
        <w:pStyle w:val="Ttulo1"/>
        <w:rPr>
          <w:color w:val="auto"/>
          <w:lang w:val="es-ES"/>
        </w:rPr>
      </w:pPr>
      <w:r w:rsidRPr="002915FD">
        <w:rPr>
          <w:color w:val="auto"/>
          <w:lang w:val="es-ES"/>
        </w:rPr>
        <w:t>Resultados</w:t>
      </w:r>
    </w:p>
    <w:p w14:paraId="145B94CC" w14:textId="77777777" w:rsidR="00E74F62" w:rsidRPr="002915FD" w:rsidRDefault="00000000">
      <w:pPr>
        <w:rPr>
          <w:lang w:val="es-ES"/>
        </w:rPr>
      </w:pPr>
      <w:r w:rsidRPr="002915FD">
        <w:rPr>
          <w:lang w:val="es-ES"/>
        </w:rPr>
        <w:t>Los clusters formados revelaron los siguientes patrones:</w:t>
      </w:r>
      <w:r w:rsidRPr="002915FD">
        <w:rPr>
          <w:lang w:val="es-ES"/>
        </w:rPr>
        <w:br/>
        <w:t>- Cluster 0: Usuarios que viajan principalmente en la tarde (13:40) con trayectos largos (~35 minutos), principalmente usando el metro.</w:t>
      </w:r>
      <w:r w:rsidRPr="002915FD">
        <w:rPr>
          <w:lang w:val="es-ES"/>
        </w:rPr>
        <w:br/>
        <w:t>- Cluster 1: Viajes alrededor del mediodía, de duración media (~23 minutos), con uso mixto de transporte.</w:t>
      </w:r>
      <w:r w:rsidRPr="002915FD">
        <w:rPr>
          <w:lang w:val="es-ES"/>
        </w:rPr>
        <w:br/>
        <w:t>- Cluster 2: Viajes cortos (~11 minutos), también en la tarde, usando principalmente buses.</w:t>
      </w:r>
      <w:r w:rsidRPr="002915FD">
        <w:rPr>
          <w:lang w:val="es-ES"/>
        </w:rPr>
        <w:br/>
        <w:t>Estos patrones sugieren distintos tipos de uso del sistema de transporte y pueden ser útiles para mejorar la gestión de la demanda y optimización de rutas.</w:t>
      </w:r>
    </w:p>
    <w:p w14:paraId="18681A72" w14:textId="77777777" w:rsidR="00E74F62" w:rsidRPr="002915FD" w:rsidRDefault="00000000">
      <w:pPr>
        <w:pStyle w:val="Ttulo1"/>
        <w:rPr>
          <w:color w:val="auto"/>
          <w:lang w:val="es-ES"/>
        </w:rPr>
      </w:pPr>
      <w:r w:rsidRPr="002915FD">
        <w:rPr>
          <w:color w:val="auto"/>
          <w:lang w:val="es-ES"/>
        </w:rPr>
        <w:lastRenderedPageBreak/>
        <w:t>Conclusión</w:t>
      </w:r>
    </w:p>
    <w:p w14:paraId="6CCB5410" w14:textId="77777777" w:rsidR="00E74F62" w:rsidRPr="002915FD" w:rsidRDefault="00000000">
      <w:pPr>
        <w:rPr>
          <w:lang w:val="es-ES"/>
        </w:rPr>
      </w:pPr>
      <w:r w:rsidRPr="002915FD">
        <w:rPr>
          <w:lang w:val="es-ES"/>
        </w:rPr>
        <w:t>El análisis mediante técnicas de agrupamiento no supervisado permitió clasificar eficazmente los distintos perfiles de uso del transporte masivo. La técnica de K-Means demostró ser útil para descubrir patrones ocultos, incluso en datos simulados. Este tipo de análisis puede tener aplicaciones prácticas en la planificación urbana y en la toma de decisiones para mejorar la eficiencia del transporte público.</w:t>
      </w:r>
    </w:p>
    <w:p w14:paraId="4F64E30C" w14:textId="77777777" w:rsidR="00E74F62" w:rsidRPr="002915FD" w:rsidRDefault="00000000">
      <w:pPr>
        <w:pStyle w:val="Ttulo1"/>
        <w:rPr>
          <w:color w:val="auto"/>
          <w:lang w:val="es-ES"/>
        </w:rPr>
      </w:pPr>
      <w:r w:rsidRPr="002915FD">
        <w:rPr>
          <w:color w:val="auto"/>
          <w:lang w:val="es-ES"/>
        </w:rPr>
        <w:t>Referencias</w:t>
      </w:r>
    </w:p>
    <w:p w14:paraId="6C67194D" w14:textId="77777777" w:rsidR="00E74F62" w:rsidRPr="002915FD" w:rsidRDefault="00000000">
      <w:r w:rsidRPr="002915FD">
        <w:rPr>
          <w:lang w:val="es-ES"/>
        </w:rPr>
        <w:t xml:space="preserve">Palma Méndez, J. T. (2008). *Inteligencia artificial: métodos, técnicas y aplicaciones*. </w:t>
      </w:r>
      <w:r w:rsidRPr="002915FD">
        <w:t>McGraw-Hill España.</w:t>
      </w:r>
      <w:r w:rsidRPr="002915FD">
        <w:br/>
        <w:t>Scikit-learn. (n.d.). *Clustering: K-means*. https://scikit-learn.org/stable/modules/clustering.html#k-means</w:t>
      </w:r>
    </w:p>
    <w:sectPr w:rsidR="00E74F62" w:rsidRPr="002915F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aconnmero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aconnmero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aconvieta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aconvieta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aconnmero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aconvietas"/>
      <w:lvlText w:val=""/>
      <w:lvlJc w:val="left"/>
      <w:pPr>
        <w:tabs>
          <w:tab w:val="num" w:pos="360"/>
        </w:tabs>
        <w:ind w:left="360" w:hanging="360"/>
      </w:pPr>
      <w:rPr>
        <w:rFonts w:ascii="Symbol" w:hAnsi="Symbol" w:hint="default"/>
      </w:rPr>
    </w:lvl>
  </w:abstractNum>
  <w:num w:numId="1" w16cid:durableId="235559322">
    <w:abstractNumId w:val="8"/>
  </w:num>
  <w:num w:numId="2" w16cid:durableId="1057320703">
    <w:abstractNumId w:val="6"/>
  </w:num>
  <w:num w:numId="3" w16cid:durableId="789250770">
    <w:abstractNumId w:val="5"/>
  </w:num>
  <w:num w:numId="4" w16cid:durableId="228808902">
    <w:abstractNumId w:val="4"/>
  </w:num>
  <w:num w:numId="5" w16cid:durableId="698047781">
    <w:abstractNumId w:val="7"/>
  </w:num>
  <w:num w:numId="6" w16cid:durableId="1422607096">
    <w:abstractNumId w:val="3"/>
  </w:num>
  <w:num w:numId="7" w16cid:durableId="223031606">
    <w:abstractNumId w:val="2"/>
  </w:num>
  <w:num w:numId="8" w16cid:durableId="89933631">
    <w:abstractNumId w:val="1"/>
  </w:num>
  <w:num w:numId="9" w16cid:durableId="10266419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15FD"/>
    <w:rsid w:val="0029639D"/>
    <w:rsid w:val="00326F90"/>
    <w:rsid w:val="00413F20"/>
    <w:rsid w:val="00417517"/>
    <w:rsid w:val="007E134D"/>
    <w:rsid w:val="00AA1D8D"/>
    <w:rsid w:val="00B47730"/>
    <w:rsid w:val="00CB0664"/>
    <w:rsid w:val="00E74F62"/>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4062061"/>
  <w14:defaultImageDpi w14:val="300"/>
  <w15:docId w15:val="{64ADD49D-1A06-4DCF-8143-811DEE40C3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Ttulo1">
    <w:name w:val="heading 1"/>
    <w:basedOn w:val="Normal"/>
    <w:next w:val="Normal"/>
    <w:link w:val="Ttulo1C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618BF"/>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E618BF"/>
  </w:style>
  <w:style w:type="paragraph" w:styleId="Piedepgina">
    <w:name w:val="footer"/>
    <w:basedOn w:val="Normal"/>
    <w:link w:val="PiedepginaCar"/>
    <w:uiPriority w:val="99"/>
    <w:unhideWhenUsed/>
    <w:rsid w:val="00E618BF"/>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E618BF"/>
  </w:style>
  <w:style w:type="paragraph" w:styleId="Sinespaciado">
    <w:name w:val="No Spacing"/>
    <w:uiPriority w:val="1"/>
    <w:qFormat/>
    <w:rsid w:val="00FC693F"/>
    <w:pPr>
      <w:spacing w:after="0" w:line="240" w:lineRule="auto"/>
    </w:pPr>
  </w:style>
  <w:style w:type="character" w:customStyle="1" w:styleId="Ttulo1Car">
    <w:name w:val="Título 1 Car"/>
    <w:basedOn w:val="Fuentedeprrafopredeter"/>
    <w:link w:val="Ttulo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FC693F"/>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FC693F"/>
    <w:rPr>
      <w:rFonts w:asciiTheme="majorHAnsi" w:eastAsiaTheme="majorEastAsia" w:hAnsiTheme="majorHAnsi" w:cstheme="majorBidi"/>
      <w:b/>
      <w:bCs/>
      <w:color w:val="4F81BD" w:themeColor="accent1"/>
    </w:rPr>
  </w:style>
  <w:style w:type="paragraph" w:styleId="Ttulo">
    <w:name w:val="Title"/>
    <w:basedOn w:val="Normal"/>
    <w:next w:val="Normal"/>
    <w:link w:val="TtuloC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FC693F"/>
    <w:rPr>
      <w:rFonts w:asciiTheme="majorHAnsi" w:eastAsiaTheme="majorEastAsia" w:hAnsiTheme="majorHAnsi" w:cstheme="majorBidi"/>
      <w:i/>
      <w:iCs/>
      <w:color w:val="4F81BD" w:themeColor="accent1"/>
      <w:spacing w:val="15"/>
      <w:sz w:val="24"/>
      <w:szCs w:val="24"/>
    </w:rPr>
  </w:style>
  <w:style w:type="paragraph" w:styleId="Prrafodelista">
    <w:name w:val="List Paragraph"/>
    <w:basedOn w:val="Normal"/>
    <w:uiPriority w:val="34"/>
    <w:qFormat/>
    <w:rsid w:val="00FC693F"/>
    <w:pPr>
      <w:ind w:left="720"/>
      <w:contextualSpacing/>
    </w:pPr>
  </w:style>
  <w:style w:type="paragraph" w:styleId="Textoindependiente">
    <w:name w:val="Body Text"/>
    <w:basedOn w:val="Normal"/>
    <w:link w:val="TextoindependienteCar"/>
    <w:uiPriority w:val="99"/>
    <w:unhideWhenUsed/>
    <w:rsid w:val="00AA1D8D"/>
    <w:pPr>
      <w:spacing w:after="120"/>
    </w:pPr>
  </w:style>
  <w:style w:type="character" w:customStyle="1" w:styleId="TextoindependienteCar">
    <w:name w:val="Texto independiente Car"/>
    <w:basedOn w:val="Fuentedeprrafopredeter"/>
    <w:link w:val="Textoindependiente"/>
    <w:uiPriority w:val="99"/>
    <w:rsid w:val="00AA1D8D"/>
  </w:style>
  <w:style w:type="paragraph" w:styleId="Textoindependiente2">
    <w:name w:val="Body Text 2"/>
    <w:basedOn w:val="Normal"/>
    <w:link w:val="Textoindependiente2Car"/>
    <w:uiPriority w:val="99"/>
    <w:unhideWhenUsed/>
    <w:rsid w:val="00AA1D8D"/>
    <w:pPr>
      <w:spacing w:after="120" w:line="480" w:lineRule="auto"/>
    </w:pPr>
  </w:style>
  <w:style w:type="character" w:customStyle="1" w:styleId="Textoindependiente2Car">
    <w:name w:val="Texto independiente 2 Car"/>
    <w:basedOn w:val="Fuentedeprrafopredeter"/>
    <w:link w:val="Textoindependiente2"/>
    <w:uiPriority w:val="99"/>
    <w:rsid w:val="00AA1D8D"/>
  </w:style>
  <w:style w:type="paragraph" w:styleId="Textoindependiente3">
    <w:name w:val="Body Text 3"/>
    <w:basedOn w:val="Normal"/>
    <w:link w:val="Textoindependiente3Car"/>
    <w:uiPriority w:val="99"/>
    <w:unhideWhenUsed/>
    <w:rsid w:val="00AA1D8D"/>
    <w:pPr>
      <w:spacing w:after="120"/>
    </w:pPr>
    <w:rPr>
      <w:sz w:val="16"/>
      <w:szCs w:val="16"/>
    </w:rPr>
  </w:style>
  <w:style w:type="character" w:customStyle="1" w:styleId="Textoindependiente3Car">
    <w:name w:val="Texto independiente 3 Car"/>
    <w:basedOn w:val="Fuentedeprrafopredeter"/>
    <w:link w:val="Textoindependiente3"/>
    <w:uiPriority w:val="99"/>
    <w:rsid w:val="00AA1D8D"/>
    <w:rPr>
      <w:sz w:val="16"/>
      <w:szCs w:val="16"/>
    </w:rPr>
  </w:style>
  <w:style w:type="paragraph" w:styleId="Lista">
    <w:name w:val="List"/>
    <w:basedOn w:val="Normal"/>
    <w:uiPriority w:val="99"/>
    <w:unhideWhenUsed/>
    <w:rsid w:val="00AA1D8D"/>
    <w:pPr>
      <w:ind w:left="360" w:hanging="360"/>
      <w:contextualSpacing/>
    </w:pPr>
  </w:style>
  <w:style w:type="paragraph" w:styleId="Lista2">
    <w:name w:val="List 2"/>
    <w:basedOn w:val="Normal"/>
    <w:uiPriority w:val="99"/>
    <w:unhideWhenUsed/>
    <w:rsid w:val="00326F90"/>
    <w:pPr>
      <w:ind w:left="720" w:hanging="360"/>
      <w:contextualSpacing/>
    </w:pPr>
  </w:style>
  <w:style w:type="paragraph" w:styleId="Lista3">
    <w:name w:val="List 3"/>
    <w:basedOn w:val="Normal"/>
    <w:uiPriority w:val="99"/>
    <w:unhideWhenUsed/>
    <w:rsid w:val="00326F90"/>
    <w:pPr>
      <w:ind w:left="1080" w:hanging="360"/>
      <w:contextualSpacing/>
    </w:pPr>
  </w:style>
  <w:style w:type="paragraph" w:styleId="Listaconvietas">
    <w:name w:val="List Bullet"/>
    <w:basedOn w:val="Normal"/>
    <w:uiPriority w:val="99"/>
    <w:unhideWhenUsed/>
    <w:rsid w:val="00326F90"/>
    <w:pPr>
      <w:numPr>
        <w:numId w:val="1"/>
      </w:numPr>
      <w:contextualSpacing/>
    </w:pPr>
  </w:style>
  <w:style w:type="paragraph" w:styleId="Listaconvietas2">
    <w:name w:val="List Bullet 2"/>
    <w:basedOn w:val="Normal"/>
    <w:uiPriority w:val="99"/>
    <w:unhideWhenUsed/>
    <w:rsid w:val="00326F90"/>
    <w:pPr>
      <w:numPr>
        <w:numId w:val="2"/>
      </w:numPr>
      <w:contextualSpacing/>
    </w:pPr>
  </w:style>
  <w:style w:type="paragraph" w:styleId="Listaconvietas3">
    <w:name w:val="List Bullet 3"/>
    <w:basedOn w:val="Normal"/>
    <w:uiPriority w:val="99"/>
    <w:unhideWhenUsed/>
    <w:rsid w:val="00326F90"/>
    <w:pPr>
      <w:numPr>
        <w:numId w:val="3"/>
      </w:numPr>
      <w:contextualSpacing/>
    </w:pPr>
  </w:style>
  <w:style w:type="paragraph" w:styleId="Listaconnmeros">
    <w:name w:val="List Number"/>
    <w:basedOn w:val="Normal"/>
    <w:uiPriority w:val="99"/>
    <w:unhideWhenUsed/>
    <w:rsid w:val="00326F90"/>
    <w:pPr>
      <w:numPr>
        <w:numId w:val="5"/>
      </w:numPr>
      <w:contextualSpacing/>
    </w:pPr>
  </w:style>
  <w:style w:type="paragraph" w:styleId="Listaconnmeros2">
    <w:name w:val="List Number 2"/>
    <w:basedOn w:val="Normal"/>
    <w:uiPriority w:val="99"/>
    <w:unhideWhenUsed/>
    <w:rsid w:val="0029639D"/>
    <w:pPr>
      <w:numPr>
        <w:numId w:val="6"/>
      </w:numPr>
      <w:contextualSpacing/>
    </w:pPr>
  </w:style>
  <w:style w:type="paragraph" w:styleId="Listaconnmeros3">
    <w:name w:val="List Number 3"/>
    <w:basedOn w:val="Normal"/>
    <w:uiPriority w:val="99"/>
    <w:unhideWhenUsed/>
    <w:rsid w:val="0029639D"/>
    <w:pPr>
      <w:numPr>
        <w:numId w:val="7"/>
      </w:numPr>
      <w:contextualSpacing/>
    </w:pPr>
  </w:style>
  <w:style w:type="paragraph" w:styleId="Continuarlista">
    <w:name w:val="List Continue"/>
    <w:basedOn w:val="Normal"/>
    <w:uiPriority w:val="99"/>
    <w:unhideWhenUsed/>
    <w:rsid w:val="0029639D"/>
    <w:pPr>
      <w:spacing w:after="120"/>
      <w:ind w:left="360"/>
      <w:contextualSpacing/>
    </w:pPr>
  </w:style>
  <w:style w:type="paragraph" w:styleId="Continuarlista2">
    <w:name w:val="List Continue 2"/>
    <w:basedOn w:val="Normal"/>
    <w:uiPriority w:val="99"/>
    <w:unhideWhenUsed/>
    <w:rsid w:val="0029639D"/>
    <w:pPr>
      <w:spacing w:after="120"/>
      <w:ind w:left="720"/>
      <w:contextualSpacing/>
    </w:pPr>
  </w:style>
  <w:style w:type="paragraph" w:styleId="Continuarlista3">
    <w:name w:val="List Continue 3"/>
    <w:basedOn w:val="Normal"/>
    <w:uiPriority w:val="99"/>
    <w:unhideWhenUsed/>
    <w:rsid w:val="0029639D"/>
    <w:pPr>
      <w:spacing w:after="120"/>
      <w:ind w:left="1080"/>
      <w:contextualSpacing/>
    </w:pPr>
  </w:style>
  <w:style w:type="paragraph" w:styleId="Textomacro">
    <w:name w:val="macro"/>
    <w:link w:val="TextomacroC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omacroCar">
    <w:name w:val="Texto macro Car"/>
    <w:basedOn w:val="Fuentedeprrafopredeter"/>
    <w:link w:val="Textomacro"/>
    <w:uiPriority w:val="99"/>
    <w:rsid w:val="0029639D"/>
    <w:rPr>
      <w:rFonts w:ascii="Courier" w:hAnsi="Courier"/>
      <w:sz w:val="20"/>
      <w:szCs w:val="20"/>
    </w:rPr>
  </w:style>
  <w:style w:type="paragraph" w:styleId="Cita">
    <w:name w:val="Quote"/>
    <w:basedOn w:val="Normal"/>
    <w:next w:val="Normal"/>
    <w:link w:val="CitaCar"/>
    <w:uiPriority w:val="29"/>
    <w:qFormat/>
    <w:rsid w:val="00FC693F"/>
    <w:rPr>
      <w:i/>
      <w:iCs/>
      <w:color w:val="000000" w:themeColor="text1"/>
    </w:rPr>
  </w:style>
  <w:style w:type="character" w:customStyle="1" w:styleId="CitaCar">
    <w:name w:val="Cita Car"/>
    <w:basedOn w:val="Fuentedeprrafopredeter"/>
    <w:link w:val="Cita"/>
    <w:uiPriority w:val="29"/>
    <w:rsid w:val="00FC693F"/>
    <w:rPr>
      <w:i/>
      <w:iCs/>
      <w:color w:val="000000" w:themeColor="text1"/>
    </w:rPr>
  </w:style>
  <w:style w:type="character" w:customStyle="1" w:styleId="Ttulo4Car">
    <w:name w:val="Título 4 Car"/>
    <w:basedOn w:val="Fuentedeprrafopredeter"/>
    <w:link w:val="Ttulo4"/>
    <w:uiPriority w:val="9"/>
    <w:semiHidden/>
    <w:rsid w:val="00FC693F"/>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FC693F"/>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FC693F"/>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FC693F"/>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FC693F"/>
    <w:rPr>
      <w:rFonts w:asciiTheme="majorHAnsi" w:eastAsiaTheme="majorEastAsia" w:hAnsiTheme="majorHAnsi" w:cstheme="majorBidi"/>
      <w:color w:val="4F81BD" w:themeColor="accent1"/>
      <w:sz w:val="20"/>
      <w:szCs w:val="20"/>
    </w:rPr>
  </w:style>
  <w:style w:type="character" w:customStyle="1" w:styleId="Ttulo9Car">
    <w:name w:val="Título 9 Car"/>
    <w:basedOn w:val="Fuentedeprrafopredeter"/>
    <w:link w:val="Ttulo9"/>
    <w:uiPriority w:val="9"/>
    <w:semiHidden/>
    <w:rsid w:val="00FC693F"/>
    <w:rPr>
      <w:rFonts w:asciiTheme="majorHAnsi" w:eastAsiaTheme="majorEastAsia" w:hAnsiTheme="majorHAnsi" w:cstheme="majorBidi"/>
      <w:i/>
      <w:iCs/>
      <w:color w:val="404040" w:themeColor="text1" w:themeTint="BF"/>
      <w:sz w:val="20"/>
      <w:szCs w:val="20"/>
    </w:rPr>
  </w:style>
  <w:style w:type="paragraph" w:styleId="Descripci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Textoennegrita">
    <w:name w:val="Strong"/>
    <w:basedOn w:val="Fuentedeprrafopredeter"/>
    <w:uiPriority w:val="22"/>
    <w:qFormat/>
    <w:rsid w:val="00FC693F"/>
    <w:rPr>
      <w:b/>
      <w:bCs/>
    </w:rPr>
  </w:style>
  <w:style w:type="character" w:styleId="nfasis">
    <w:name w:val="Emphasis"/>
    <w:basedOn w:val="Fuentedeprrafopredeter"/>
    <w:uiPriority w:val="20"/>
    <w:qFormat/>
    <w:rsid w:val="00FC693F"/>
    <w:rPr>
      <w:i/>
      <w:iCs/>
    </w:rPr>
  </w:style>
  <w:style w:type="paragraph" w:styleId="Citadestacada">
    <w:name w:val="Intense Quote"/>
    <w:basedOn w:val="Normal"/>
    <w:next w:val="Normal"/>
    <w:link w:val="CitadestacadaC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FC693F"/>
    <w:rPr>
      <w:b/>
      <w:bCs/>
      <w:i/>
      <w:iCs/>
      <w:color w:val="4F81BD" w:themeColor="accent1"/>
    </w:rPr>
  </w:style>
  <w:style w:type="character" w:styleId="nfasissutil">
    <w:name w:val="Subtle Emphasis"/>
    <w:basedOn w:val="Fuentedeprrafopredeter"/>
    <w:uiPriority w:val="19"/>
    <w:qFormat/>
    <w:rsid w:val="00FC693F"/>
    <w:rPr>
      <w:i/>
      <w:iCs/>
      <w:color w:val="808080" w:themeColor="text1" w:themeTint="7F"/>
    </w:rPr>
  </w:style>
  <w:style w:type="character" w:styleId="nfasisintenso">
    <w:name w:val="Intense Emphasis"/>
    <w:basedOn w:val="Fuentedeprrafopredeter"/>
    <w:uiPriority w:val="21"/>
    <w:qFormat/>
    <w:rsid w:val="00FC693F"/>
    <w:rPr>
      <w:b/>
      <w:bCs/>
      <w:i/>
      <w:iCs/>
      <w:color w:val="4F81BD" w:themeColor="accent1"/>
    </w:rPr>
  </w:style>
  <w:style w:type="character" w:styleId="Referenciasutil">
    <w:name w:val="Subtle Reference"/>
    <w:basedOn w:val="Fuentedeprrafopredeter"/>
    <w:uiPriority w:val="31"/>
    <w:qFormat/>
    <w:rsid w:val="00FC693F"/>
    <w:rPr>
      <w:smallCaps/>
      <w:color w:val="C0504D" w:themeColor="accent2"/>
      <w:u w:val="single"/>
    </w:rPr>
  </w:style>
  <w:style w:type="character" w:styleId="Referenciaintensa">
    <w:name w:val="Intense Reference"/>
    <w:basedOn w:val="Fuentedeprrafopredeter"/>
    <w:uiPriority w:val="32"/>
    <w:qFormat/>
    <w:rsid w:val="00FC693F"/>
    <w:rPr>
      <w:b/>
      <w:bCs/>
      <w:smallCaps/>
      <w:color w:val="C0504D" w:themeColor="accent2"/>
      <w:spacing w:val="5"/>
      <w:u w:val="single"/>
    </w:rPr>
  </w:style>
  <w:style w:type="character" w:styleId="Ttulodellibro">
    <w:name w:val="Book Title"/>
    <w:basedOn w:val="Fuentedeprrafopredeter"/>
    <w:uiPriority w:val="33"/>
    <w:qFormat/>
    <w:rsid w:val="00FC693F"/>
    <w:rPr>
      <w:b/>
      <w:bCs/>
      <w:smallCaps/>
      <w:spacing w:val="5"/>
    </w:rPr>
  </w:style>
  <w:style w:type="paragraph" w:styleId="TtuloTDC">
    <w:name w:val="TOC Heading"/>
    <w:basedOn w:val="Ttulo1"/>
    <w:next w:val="Normal"/>
    <w:uiPriority w:val="39"/>
    <w:semiHidden/>
    <w:unhideWhenUsed/>
    <w:qFormat/>
    <w:rsid w:val="00FC693F"/>
    <w:pPr>
      <w:outlineLvl w:val="9"/>
    </w:pPr>
  </w:style>
  <w:style w:type="table" w:styleId="Tablaconcuadrcula">
    <w:name w:val="Table Grid"/>
    <w:basedOn w:val="Tabla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claro">
    <w:name w:val="Light Shading"/>
    <w:basedOn w:val="Tabla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1">
    <w:name w:val="Light Shading Accent 1"/>
    <w:basedOn w:val="Tabla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doclaro-nfasis2">
    <w:name w:val="Light Shading Accent 2"/>
    <w:basedOn w:val="Tabla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Sombreadoclaro-nfasis3">
    <w:name w:val="Light Shading Accent 3"/>
    <w:basedOn w:val="Tabla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Sombreadoclaro-nfasis4">
    <w:name w:val="Light Shading Accent 4"/>
    <w:basedOn w:val="Tabla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Sombreadoclaro-nfasis5">
    <w:name w:val="Light Shading Accent 5"/>
    <w:basedOn w:val="Tabla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Sombreadoclaro-nfasis6">
    <w:name w:val="Light Shading Accent 6"/>
    <w:basedOn w:val="Tabla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aclara">
    <w:name w:val="Light List"/>
    <w:basedOn w:val="Tabla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is1">
    <w:name w:val="Light List Accent 1"/>
    <w:basedOn w:val="Tabla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aclara-nfasis2">
    <w:name w:val="Light List Accent 2"/>
    <w:basedOn w:val="Tabla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aclara-nfasis3">
    <w:name w:val="Light List Accent 3"/>
    <w:basedOn w:val="Tabla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aclara-nfasis4">
    <w:name w:val="Light List Accent 4"/>
    <w:basedOn w:val="Tabla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aclara-nfasis5">
    <w:name w:val="Light List Accent 5"/>
    <w:basedOn w:val="Tabla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aclara-nfasis6">
    <w:name w:val="Light List Accent 6"/>
    <w:basedOn w:val="Tabla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Cuadrculaclara">
    <w:name w:val="Light Grid"/>
    <w:basedOn w:val="Tabla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Cuadrculaclara-nfasis1">
    <w:name w:val="Light Grid Accent 1"/>
    <w:basedOn w:val="Tabla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Cuadrculaclara-nfasis2">
    <w:name w:val="Light Grid Accent 2"/>
    <w:basedOn w:val="Tabla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Cuadrculaclara-nfasis3">
    <w:name w:val="Light Grid Accent 3"/>
    <w:basedOn w:val="Tabla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Cuadrculaclara-nfasis4">
    <w:name w:val="Light Grid Accent 4"/>
    <w:basedOn w:val="Tabla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Cuadrculaclara-nfasis5">
    <w:name w:val="Light Grid Accent 5"/>
    <w:basedOn w:val="Tabla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Cuadrculaclara-nfasis6">
    <w:name w:val="Light Grid Accent 6"/>
    <w:basedOn w:val="Tabla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Sombreadomedio1">
    <w:name w:val="Medium Shading 1"/>
    <w:basedOn w:val="Tabla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domedio1-nfasis1">
    <w:name w:val="Medium Shading 1 Accent 1"/>
    <w:basedOn w:val="Tabla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Sombreadomedio1-nfasis2">
    <w:name w:val="Medium Shading 1 Accent 2"/>
    <w:basedOn w:val="Tabla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Sombreadomedio1-nfasis3">
    <w:name w:val="Medium Shading 1 Accent 3"/>
    <w:basedOn w:val="Tabla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Sombreadomedio1-nfasis4">
    <w:name w:val="Medium Shading 1 Accent 4"/>
    <w:basedOn w:val="Tabla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Sombreadomedio1-nfasis5">
    <w:name w:val="Medium Shading 1 Accent 5"/>
    <w:basedOn w:val="Tabla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Sombreadomedio1-nfasis6">
    <w:name w:val="Medium Shading 1 Accent 6"/>
    <w:basedOn w:val="Tabla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Sombreadomedio2">
    <w:name w:val="Medium Shading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1">
    <w:name w:val="Medium Shading 2 Accent 1"/>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2">
    <w:name w:val="Medium Shading 2 Accent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3">
    <w:name w:val="Medium Shading 2 Accent 3"/>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4">
    <w:name w:val="Medium Shading 2 Accent 4"/>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5">
    <w:name w:val="Medium Shading 2 Accent 5"/>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6">
    <w:name w:val="Medium Shading 2 Accent 6"/>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media1">
    <w:name w:val="Medium List 1"/>
    <w:basedOn w:val="Tabla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edia1-nfasis1">
    <w:name w:val="Medium List 1 Accent 1"/>
    <w:basedOn w:val="Tabla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amedia1-nfasis2">
    <w:name w:val="Medium List 1 Accent 2"/>
    <w:basedOn w:val="Tabla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amedia1-nfasis3">
    <w:name w:val="Medium List 1 Accent 3"/>
    <w:basedOn w:val="Tabla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amedia1-nfasis4">
    <w:name w:val="Medium List 1 Accent 4"/>
    <w:basedOn w:val="Tabla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amedia1-nfasis5">
    <w:name w:val="Medium List 1 Accent 5"/>
    <w:basedOn w:val="Tabla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amedia1-nfasis6">
    <w:name w:val="Medium List 1 Accent 6"/>
    <w:basedOn w:val="Tabla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amedia2">
    <w:name w:val="Medium Lis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1">
    <w:name w:val="Medium List 2 Accent 1"/>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2">
    <w:name w:val="Medium List 2 Accen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3">
    <w:name w:val="Medium List 2 Accent 3"/>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4">
    <w:name w:val="Medium List 2 Accent 4"/>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5">
    <w:name w:val="Medium List 2 Accent 5"/>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6">
    <w:name w:val="Medium List 2 Accent 6"/>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Cuadrculamedia1">
    <w:name w:val="Medium Grid 1"/>
    <w:basedOn w:val="Tabla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media1-nfasis1">
    <w:name w:val="Medium Grid 1 Accent 1"/>
    <w:basedOn w:val="Tabla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media1-nfasis2">
    <w:name w:val="Medium Grid 1 Accent 2"/>
    <w:basedOn w:val="Tabla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media1-nfasis3">
    <w:name w:val="Medium Grid 1 Accent 3"/>
    <w:basedOn w:val="Tabla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media1-nfasis4">
    <w:name w:val="Medium Grid 1 Accent 4"/>
    <w:basedOn w:val="Tabla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media1-nfasis5">
    <w:name w:val="Medium Grid 1 Accent 5"/>
    <w:basedOn w:val="Tabla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media1-nfasis6">
    <w:name w:val="Medium Grid 1 Accent 6"/>
    <w:basedOn w:val="Tabla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uadrculamedia2">
    <w:name w:val="Medium Grid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Cuadrculamedia2-nfasis1">
    <w:name w:val="Medium Grid 2 Accent 1"/>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Cuadrculamedia2-nfasis2">
    <w:name w:val="Medium Grid 2 Accent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Cuadrculamedia2-nfasis3">
    <w:name w:val="Medium Grid 2 Accent 3"/>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Cuadrculamedia2-nfasis4">
    <w:name w:val="Medium Grid 2 Accent 4"/>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Cuadrculamedia2-nfasis5">
    <w:name w:val="Medium Grid 2 Accent 5"/>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Cuadrculamedia2-nfasis6">
    <w:name w:val="Medium Grid 2 Accent 6"/>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Cuadrculamedia3">
    <w:name w:val="Medium Grid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Cuadrculamedia3-nfasis1">
    <w:name w:val="Medium Grid 3 Accent 1"/>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Cuadrculamedia3-nfasis2">
    <w:name w:val="Medium Grid 3 Accent 2"/>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Cuadrculamedia3-nfasis3">
    <w:name w:val="Medium Grid 3 Accent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Cuadrculamedia3-nfasis4">
    <w:name w:val="Medium Grid 3 Accent 4"/>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Cuadrculamedia3-nfasis5">
    <w:name w:val="Medium Grid 3 Accent 5"/>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Cuadrculamedia3-nfasis6">
    <w:name w:val="Medium Grid 3 Accent 6"/>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aoscura">
    <w:name w:val="Dark List"/>
    <w:basedOn w:val="Tabla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oscura-nfasis1">
    <w:name w:val="Dark List Accent 1"/>
    <w:basedOn w:val="Tabla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aoscura-nfasis2">
    <w:name w:val="Dark List Accent 2"/>
    <w:basedOn w:val="Tabla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aoscura-nfasis3">
    <w:name w:val="Dark List Accent 3"/>
    <w:basedOn w:val="Tabla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aoscura-nfasis4">
    <w:name w:val="Dark List Accent 4"/>
    <w:basedOn w:val="Tabla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aoscura-nfasis5">
    <w:name w:val="Dark List Accent 5"/>
    <w:basedOn w:val="Tabla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aoscura-nfasis6">
    <w:name w:val="Dark List Accent 6"/>
    <w:basedOn w:val="Tabla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Sombreadovistoso">
    <w:name w:val="Colorful Shading"/>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ombreadovistoso-nfasis1">
    <w:name w:val="Colorful Shading Accent 1"/>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Sombreadovistoso-nfasis2">
    <w:name w:val="Colorful Shading Accent 2"/>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Sombreadovistoso-nfasis3">
    <w:name w:val="Colorful Shading Accent 3"/>
    <w:basedOn w:val="Tabla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Sombreadovistoso-nfasis4">
    <w:name w:val="Colorful Shading Accent 4"/>
    <w:basedOn w:val="Tabla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Sombreadovistoso-nfasis5">
    <w:name w:val="Colorful Shading Accent 5"/>
    <w:basedOn w:val="Tabla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Sombreadovistoso-nfasis6">
    <w:name w:val="Colorful Shading Accent 6"/>
    <w:basedOn w:val="Tabla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avistosa">
    <w:name w:val="Colorful List"/>
    <w:basedOn w:val="Tabla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vistosa-nfasis1">
    <w:name w:val="Colorful List Accent 1"/>
    <w:basedOn w:val="Tabla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avistosa-nfasis2">
    <w:name w:val="Colorful List Accent 2"/>
    <w:basedOn w:val="Tabla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avistosa-nfasis3">
    <w:name w:val="Colorful List Accent 3"/>
    <w:basedOn w:val="Tabla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avistosa-nfasis4">
    <w:name w:val="Colorful List Accent 4"/>
    <w:basedOn w:val="Tabla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avistosa-nfasis5">
    <w:name w:val="Colorful List Accent 5"/>
    <w:basedOn w:val="Tabla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avistosa-nfasis6">
    <w:name w:val="Colorful List Accent 6"/>
    <w:basedOn w:val="Tabla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uadrculavistosa">
    <w:name w:val="Colorful Grid"/>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vistosa-nfasis1">
    <w:name w:val="Colorful Grid Accent 1"/>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vistosa-nfasis2">
    <w:name w:val="Colorful Grid Accent 2"/>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vistosa-nfasis3">
    <w:name w:val="Colorful Grid Accent 3"/>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vistosa-nfasis4">
    <w:name w:val="Colorful Grid Accent 4"/>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vistosa-nfasis5">
    <w:name w:val="Colorful Grid Accent 5"/>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vistosa-nfasis6">
    <w:name w:val="Colorful Grid Accent 6"/>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Pages>
  <Words>451</Words>
  <Characters>2481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2927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jjhonny avila</cp:lastModifiedBy>
  <cp:revision>4</cp:revision>
  <dcterms:created xsi:type="dcterms:W3CDTF">2013-12-23T23:15:00Z</dcterms:created>
  <dcterms:modified xsi:type="dcterms:W3CDTF">2025-04-13T19:54:00Z</dcterms:modified>
  <cp:category/>
</cp:coreProperties>
</file>