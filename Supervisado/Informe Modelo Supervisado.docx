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65855" w14:textId="3BE46C7F" w:rsidR="00C11903" w:rsidRPr="00C11903" w:rsidRDefault="00C11903" w:rsidP="00C11903">
      <w:pPr>
        <w:jc w:val="center"/>
        <w:rPr>
          <w:lang w:val="es-ES"/>
        </w:rPr>
      </w:pPr>
      <w:r w:rsidRPr="00C11903">
        <w:rPr>
          <w:lang w:val="es-ES"/>
        </w:rPr>
        <w:t>CORPORACIÓN UNIVERSITARIA IBEROAMERICANA</w:t>
      </w:r>
    </w:p>
    <w:p w14:paraId="6BB9703A" w14:textId="77777777" w:rsidR="00C11903" w:rsidRDefault="00C11903" w:rsidP="00C11903">
      <w:pPr>
        <w:jc w:val="center"/>
        <w:rPr>
          <w:lang w:val="es-ES"/>
        </w:rPr>
      </w:pPr>
      <w:r w:rsidRPr="00C11903">
        <w:rPr>
          <w:lang w:val="es-ES"/>
        </w:rPr>
        <w:t>INGENIERÍA EN DESARROLLO DE SOFTWARE</w:t>
      </w:r>
    </w:p>
    <w:p w14:paraId="14C591CC" w14:textId="77777777" w:rsidR="00C11903" w:rsidRDefault="00C11903" w:rsidP="00C11903">
      <w:pPr>
        <w:jc w:val="center"/>
        <w:rPr>
          <w:lang w:val="es-ES"/>
        </w:rPr>
      </w:pPr>
    </w:p>
    <w:p w14:paraId="0F01C603" w14:textId="77777777" w:rsidR="00C11903" w:rsidRPr="00C11903" w:rsidRDefault="00C11903" w:rsidP="00C11903">
      <w:pPr>
        <w:jc w:val="center"/>
        <w:rPr>
          <w:lang w:val="es-ES"/>
        </w:rPr>
      </w:pPr>
    </w:p>
    <w:p w14:paraId="0783B731" w14:textId="7DE7C4FC" w:rsidR="00C11903" w:rsidRDefault="002F7307" w:rsidP="00C11903">
      <w:pPr>
        <w:jc w:val="center"/>
        <w:rPr>
          <w:lang w:val="es-ES"/>
        </w:rPr>
      </w:pPr>
      <w:r w:rsidRPr="002F7307">
        <w:rPr>
          <w:lang w:val="es-ES"/>
        </w:rPr>
        <w:t>Actividad 3 - Métodos de aprendizaje supervisado</w:t>
      </w:r>
    </w:p>
    <w:p w14:paraId="32C9BFBD" w14:textId="77777777" w:rsidR="00C11903" w:rsidRDefault="00C11903" w:rsidP="00C11903">
      <w:pPr>
        <w:jc w:val="center"/>
        <w:rPr>
          <w:lang w:val="es-ES"/>
        </w:rPr>
      </w:pPr>
    </w:p>
    <w:p w14:paraId="16A15953" w14:textId="77777777" w:rsidR="00C11903" w:rsidRPr="00C11903" w:rsidRDefault="00C11903" w:rsidP="00C11903">
      <w:pPr>
        <w:jc w:val="center"/>
        <w:rPr>
          <w:lang w:val="es-ES"/>
        </w:rPr>
      </w:pPr>
    </w:p>
    <w:p w14:paraId="35373B62" w14:textId="77777777" w:rsidR="00C11903" w:rsidRDefault="00C11903" w:rsidP="00C11903">
      <w:pPr>
        <w:jc w:val="center"/>
        <w:rPr>
          <w:lang w:val="es-ES"/>
        </w:rPr>
      </w:pPr>
      <w:r w:rsidRPr="00C11903">
        <w:rPr>
          <w:lang w:val="es-ES"/>
        </w:rPr>
        <w:t>Jhonny Avila Quintero</w:t>
      </w:r>
    </w:p>
    <w:p w14:paraId="71165C69" w14:textId="77777777" w:rsidR="00C11903" w:rsidRDefault="00C11903" w:rsidP="00C11903">
      <w:pPr>
        <w:jc w:val="center"/>
        <w:rPr>
          <w:lang w:val="es-ES"/>
        </w:rPr>
      </w:pPr>
    </w:p>
    <w:p w14:paraId="5744ED9C" w14:textId="77777777" w:rsidR="00C11903" w:rsidRDefault="00C11903" w:rsidP="00C11903">
      <w:pPr>
        <w:jc w:val="center"/>
        <w:rPr>
          <w:lang w:val="es-ES"/>
        </w:rPr>
      </w:pPr>
    </w:p>
    <w:p w14:paraId="134D16A5" w14:textId="77777777" w:rsidR="00C11903" w:rsidRPr="00C11903" w:rsidRDefault="00C11903" w:rsidP="00C11903">
      <w:pPr>
        <w:jc w:val="center"/>
        <w:rPr>
          <w:lang w:val="es-ES"/>
        </w:rPr>
      </w:pPr>
    </w:p>
    <w:p w14:paraId="15299AEC" w14:textId="35066CAC" w:rsidR="00C11903" w:rsidRPr="00C11903" w:rsidRDefault="00C11903" w:rsidP="00A84137">
      <w:pPr>
        <w:jc w:val="center"/>
        <w:rPr>
          <w:lang w:val="es-ES"/>
        </w:rPr>
      </w:pPr>
      <w:r w:rsidRPr="00C11903">
        <w:rPr>
          <w:lang w:val="es-ES"/>
        </w:rPr>
        <w:t>Profesor: Jorge Castañe</w:t>
      </w:r>
      <w:r w:rsidR="00A645B9">
        <w:rPr>
          <w:lang w:val="es-ES"/>
        </w:rPr>
        <w:t>da</w:t>
      </w:r>
    </w:p>
    <w:p w14:paraId="1DEAFE07" w14:textId="77777777" w:rsidR="00C11903" w:rsidRDefault="00C11903" w:rsidP="00C11903">
      <w:pPr>
        <w:jc w:val="center"/>
        <w:rPr>
          <w:lang w:val="es-ES"/>
        </w:rPr>
      </w:pPr>
      <w:r w:rsidRPr="00C11903">
        <w:rPr>
          <w:lang w:val="es-ES"/>
        </w:rPr>
        <w:t>Inteligencia Artificial</w:t>
      </w:r>
    </w:p>
    <w:p w14:paraId="1BEAFE35" w14:textId="77777777" w:rsidR="00C11903" w:rsidRDefault="00C11903" w:rsidP="00C11903">
      <w:pPr>
        <w:jc w:val="center"/>
        <w:rPr>
          <w:lang w:val="es-ES"/>
        </w:rPr>
      </w:pPr>
    </w:p>
    <w:p w14:paraId="6C7DDFD0" w14:textId="77777777" w:rsidR="00C11903" w:rsidRDefault="00C11903" w:rsidP="00C11903">
      <w:pPr>
        <w:jc w:val="center"/>
        <w:rPr>
          <w:lang w:val="es-ES"/>
        </w:rPr>
      </w:pPr>
    </w:p>
    <w:p w14:paraId="5A795B05" w14:textId="77777777" w:rsidR="00C11903" w:rsidRDefault="00C11903" w:rsidP="00C11903">
      <w:pPr>
        <w:jc w:val="center"/>
        <w:rPr>
          <w:lang w:val="es-ES"/>
        </w:rPr>
      </w:pPr>
    </w:p>
    <w:p w14:paraId="79471215" w14:textId="77777777" w:rsidR="00C11903" w:rsidRPr="00C11903" w:rsidRDefault="00C11903" w:rsidP="00C11903">
      <w:pPr>
        <w:jc w:val="center"/>
        <w:rPr>
          <w:lang w:val="es-ES"/>
        </w:rPr>
      </w:pPr>
    </w:p>
    <w:p w14:paraId="61BE16BF" w14:textId="5B201514" w:rsidR="00C11903" w:rsidRPr="00C11903" w:rsidRDefault="00C11903" w:rsidP="00C11903">
      <w:pPr>
        <w:jc w:val="center"/>
        <w:rPr>
          <w:lang w:val="es-ES"/>
        </w:rPr>
      </w:pPr>
      <w:r w:rsidRPr="00C11903">
        <w:rPr>
          <w:lang w:val="es-ES"/>
        </w:rPr>
        <w:t>Bogotá D.C</w:t>
      </w:r>
    </w:p>
    <w:p w14:paraId="2306764D" w14:textId="77777777" w:rsidR="00C11903" w:rsidRPr="00C11903" w:rsidRDefault="00C11903" w:rsidP="00C11903">
      <w:pPr>
        <w:jc w:val="center"/>
        <w:rPr>
          <w:rFonts w:asciiTheme="majorHAnsi" w:eastAsiaTheme="majorEastAsia" w:hAnsiTheme="majorHAnsi" w:cstheme="majorBidi"/>
          <w:sz w:val="28"/>
          <w:szCs w:val="28"/>
          <w:lang w:val="es-ES"/>
        </w:rPr>
      </w:pPr>
      <w:r w:rsidRPr="00C11903">
        <w:rPr>
          <w:lang w:val="es-ES"/>
        </w:rPr>
        <w:br w:type="page"/>
      </w:r>
    </w:p>
    <w:p w14:paraId="472EA7F9" w14:textId="547B8E14" w:rsidR="008E240D" w:rsidRPr="008E240D" w:rsidRDefault="008E240D">
      <w:pPr>
        <w:pStyle w:val="Ttulo1"/>
        <w:rPr>
          <w:color w:val="auto"/>
          <w:lang w:val="es-ES"/>
        </w:rPr>
      </w:pPr>
      <w:r w:rsidRPr="008E240D">
        <w:rPr>
          <w:color w:val="auto"/>
          <w:lang w:val="es-ES"/>
        </w:rPr>
        <w:lastRenderedPageBreak/>
        <w:t>Modelo de Árbol de Decisión para Transporte Masivo</w:t>
      </w:r>
    </w:p>
    <w:p w14:paraId="4F32A7A9" w14:textId="2CBC1998" w:rsidR="000C495B" w:rsidRPr="008E240D" w:rsidRDefault="00000000">
      <w:pPr>
        <w:pStyle w:val="Ttulo1"/>
        <w:rPr>
          <w:color w:val="auto"/>
          <w:lang w:val="es-ES"/>
        </w:rPr>
      </w:pPr>
      <w:r w:rsidRPr="008E240D">
        <w:rPr>
          <w:color w:val="auto"/>
          <w:lang w:val="es-ES"/>
        </w:rPr>
        <w:t>Introducción</w:t>
      </w:r>
    </w:p>
    <w:p w14:paraId="6556E917" w14:textId="77777777" w:rsidR="000C495B" w:rsidRPr="008E240D" w:rsidRDefault="00000000">
      <w:pPr>
        <w:rPr>
          <w:lang w:val="es-ES"/>
        </w:rPr>
      </w:pPr>
      <w:r w:rsidRPr="008E240D">
        <w:rPr>
          <w:lang w:val="es-ES"/>
        </w:rPr>
        <w:t>Esta actividad tiene como propósito aplicar modelos de aprendizaje automático supervisado en un contexto de transporte masivo. Se desarrolló un modelo de árbol de decisión para predecir el nivel de satisfacción del usuario a partir de características del viaje.</w:t>
      </w:r>
    </w:p>
    <w:p w14:paraId="52390A5F" w14:textId="77777777" w:rsidR="000C495B" w:rsidRPr="008E240D" w:rsidRDefault="00000000">
      <w:pPr>
        <w:pStyle w:val="Ttulo1"/>
        <w:rPr>
          <w:color w:val="auto"/>
          <w:lang w:val="es-ES"/>
        </w:rPr>
      </w:pPr>
      <w:r w:rsidRPr="008E240D">
        <w:rPr>
          <w:color w:val="auto"/>
          <w:lang w:val="es-ES"/>
        </w:rPr>
        <w:t xml:space="preserve">Descripción del </w:t>
      </w:r>
      <w:proofErr w:type="spellStart"/>
      <w:r w:rsidRPr="008E240D">
        <w:rPr>
          <w:color w:val="auto"/>
          <w:lang w:val="es-ES"/>
        </w:rPr>
        <w:t>Dataset</w:t>
      </w:r>
      <w:proofErr w:type="spellEnd"/>
    </w:p>
    <w:p w14:paraId="714FB161" w14:textId="77777777" w:rsidR="000C495B" w:rsidRPr="008E240D" w:rsidRDefault="00000000">
      <w:pPr>
        <w:rPr>
          <w:lang w:val="es-ES"/>
        </w:rPr>
      </w:pPr>
      <w:r w:rsidRPr="008E240D">
        <w:rPr>
          <w:lang w:val="es-ES"/>
        </w:rPr>
        <w:t xml:space="preserve">Se generó un </w:t>
      </w:r>
      <w:proofErr w:type="spellStart"/>
      <w:r w:rsidRPr="008E240D">
        <w:rPr>
          <w:lang w:val="es-ES"/>
        </w:rPr>
        <w:t>dataset</w:t>
      </w:r>
      <w:proofErr w:type="spellEnd"/>
      <w:r w:rsidRPr="008E240D">
        <w:rPr>
          <w:lang w:val="es-ES"/>
        </w:rPr>
        <w:t xml:space="preserve"> simulado con 300 registros que contienen variables como hora del viaje, estación de origen, destino, tiempo de viaje y tipo de transporte. Además, se creó una variable </w:t>
      </w:r>
      <w:proofErr w:type="gramStart"/>
      <w:r w:rsidRPr="008E240D">
        <w:rPr>
          <w:lang w:val="es-ES"/>
        </w:rPr>
        <w:t>objetivo llamada</w:t>
      </w:r>
      <w:proofErr w:type="gramEnd"/>
      <w:r w:rsidRPr="008E240D">
        <w:rPr>
          <w:lang w:val="es-ES"/>
        </w:rPr>
        <w:t xml:space="preserve"> 'satisfacción', clasificada en tres categorías: Alta, Media y Baja, basada en la duración del trayecto.</w:t>
      </w:r>
    </w:p>
    <w:p w14:paraId="1954D266" w14:textId="77777777" w:rsidR="000C495B" w:rsidRPr="008E240D" w:rsidRDefault="00000000">
      <w:pPr>
        <w:pStyle w:val="Ttulo1"/>
        <w:rPr>
          <w:color w:val="auto"/>
          <w:lang w:val="es-ES"/>
        </w:rPr>
      </w:pPr>
      <w:r w:rsidRPr="008E240D">
        <w:rPr>
          <w:color w:val="auto"/>
          <w:lang w:val="es-ES"/>
        </w:rPr>
        <w:t>Modelo y Resultados</w:t>
      </w:r>
    </w:p>
    <w:p w14:paraId="661845C7" w14:textId="77777777" w:rsidR="000C495B" w:rsidRPr="008E240D" w:rsidRDefault="00000000">
      <w:pPr>
        <w:rPr>
          <w:lang w:val="es-ES"/>
        </w:rPr>
      </w:pPr>
      <w:r w:rsidRPr="008E240D">
        <w:rPr>
          <w:lang w:val="es-ES"/>
        </w:rPr>
        <w:t>Se utilizó un Árbol de Decisión como modelo supervisado. Se entrenó con el 70% de los datos y se evaluó con el 30% restante. Los resultados muestran una buena capacidad del modelo para clasificar los niveles de satisfacción. La matriz de confusión y el gráfico del árbol se incluyen a continuación.</w:t>
      </w:r>
    </w:p>
    <w:p w14:paraId="4C39E25F" w14:textId="77777777" w:rsidR="000C495B" w:rsidRPr="008E240D" w:rsidRDefault="00000000">
      <w:r w:rsidRPr="008E240D">
        <w:rPr>
          <w:noProof/>
        </w:rPr>
        <w:lastRenderedPageBreak/>
        <w:drawing>
          <wp:inline distT="0" distB="0" distL="0" distR="0" wp14:anchorId="26D9F5A6" wp14:editId="12B19F0C">
            <wp:extent cx="50292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z_confusion.png"/>
                    <pic:cNvPicPr/>
                  </pic:nvPicPr>
                  <pic:blipFill>
                    <a:blip r:embed="rId6"/>
                    <a:stretch>
                      <a:fillRect/>
                    </a:stretch>
                  </pic:blipFill>
                  <pic:spPr>
                    <a:xfrm>
                      <a:off x="0" y="0"/>
                      <a:ext cx="5029200" cy="4191000"/>
                    </a:xfrm>
                    <a:prstGeom prst="rect">
                      <a:avLst/>
                    </a:prstGeom>
                  </pic:spPr>
                </pic:pic>
              </a:graphicData>
            </a:graphic>
          </wp:inline>
        </w:drawing>
      </w:r>
    </w:p>
    <w:p w14:paraId="63AE32BF" w14:textId="77777777" w:rsidR="000C495B" w:rsidRPr="008E240D" w:rsidRDefault="00000000">
      <w:r w:rsidRPr="008E240D">
        <w:rPr>
          <w:noProof/>
        </w:rPr>
        <w:drawing>
          <wp:inline distT="0" distB="0" distL="0" distR="0" wp14:anchorId="432F5C9C" wp14:editId="0B00B0EE">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_decision.png"/>
                    <pic:cNvPicPr/>
                  </pic:nvPicPr>
                  <pic:blipFill>
                    <a:blip r:embed="rId7"/>
                    <a:stretch>
                      <a:fillRect/>
                    </a:stretch>
                  </pic:blipFill>
                  <pic:spPr>
                    <a:xfrm>
                      <a:off x="0" y="0"/>
                      <a:ext cx="5943600" cy="3714750"/>
                    </a:xfrm>
                    <a:prstGeom prst="rect">
                      <a:avLst/>
                    </a:prstGeom>
                  </pic:spPr>
                </pic:pic>
              </a:graphicData>
            </a:graphic>
          </wp:inline>
        </w:drawing>
      </w:r>
    </w:p>
    <w:p w14:paraId="2CDDBA3B" w14:textId="77777777" w:rsidR="000C495B" w:rsidRPr="008E240D" w:rsidRDefault="00000000">
      <w:pPr>
        <w:pStyle w:val="Ttulo1"/>
        <w:rPr>
          <w:color w:val="auto"/>
          <w:lang w:val="es-ES"/>
        </w:rPr>
      </w:pPr>
      <w:r w:rsidRPr="008E240D">
        <w:rPr>
          <w:color w:val="auto"/>
          <w:lang w:val="es-ES"/>
        </w:rPr>
        <w:lastRenderedPageBreak/>
        <w:t>Conclusión</w:t>
      </w:r>
    </w:p>
    <w:p w14:paraId="513E320A" w14:textId="77777777" w:rsidR="000C495B" w:rsidRPr="008E240D" w:rsidRDefault="00000000">
      <w:pPr>
        <w:rPr>
          <w:lang w:val="es-ES"/>
        </w:rPr>
      </w:pPr>
      <w:r w:rsidRPr="008E240D">
        <w:rPr>
          <w:lang w:val="es-ES"/>
        </w:rPr>
        <w:t>El modelo supervisado aplicado fue útil para predecir la satisfacción del usuario basado en datos simulados. Esta técnica permite explorar potenciales aplicaciones en sistemas reales de transporte masivo, optimizando rutas y servicios en función de la experiencia del usuario.</w:t>
      </w:r>
    </w:p>
    <w:p w14:paraId="5A1283D8" w14:textId="77777777" w:rsidR="000C495B" w:rsidRPr="008E240D" w:rsidRDefault="00000000">
      <w:pPr>
        <w:pStyle w:val="Ttulo1"/>
        <w:rPr>
          <w:color w:val="auto"/>
          <w:lang w:val="es-ES"/>
        </w:rPr>
      </w:pPr>
      <w:r w:rsidRPr="008E240D">
        <w:rPr>
          <w:color w:val="auto"/>
          <w:lang w:val="es-ES"/>
        </w:rPr>
        <w:t>Referencias</w:t>
      </w:r>
    </w:p>
    <w:p w14:paraId="1358E9FC" w14:textId="77777777" w:rsidR="000C495B" w:rsidRDefault="00000000">
      <w:r w:rsidRPr="008E240D">
        <w:rPr>
          <w:lang w:val="es-ES"/>
        </w:rPr>
        <w:t xml:space="preserve">Palma Méndez, J. T. (2008). *Inteligencia artificial: métodos, técnicas y aplicaciones*. </w:t>
      </w:r>
      <w:r w:rsidRPr="008E240D">
        <w:t>McGraw-Hill España.</w:t>
      </w:r>
      <w:r w:rsidRPr="008E240D">
        <w:br/>
        <w:t>Scikit-learn. (n.d.). *Decision Trees*. https://scikit-learn.org/stable/modules</w:t>
      </w:r>
      <w:r>
        <w:t>/tree.html</w:t>
      </w:r>
    </w:p>
    <w:sectPr w:rsidR="000C49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887057671">
    <w:abstractNumId w:val="8"/>
  </w:num>
  <w:num w:numId="2" w16cid:durableId="1519612382">
    <w:abstractNumId w:val="6"/>
  </w:num>
  <w:num w:numId="3" w16cid:durableId="445538028">
    <w:abstractNumId w:val="5"/>
  </w:num>
  <w:num w:numId="4" w16cid:durableId="632367469">
    <w:abstractNumId w:val="4"/>
  </w:num>
  <w:num w:numId="5" w16cid:durableId="835415478">
    <w:abstractNumId w:val="7"/>
  </w:num>
  <w:num w:numId="6" w16cid:durableId="768895094">
    <w:abstractNumId w:val="3"/>
  </w:num>
  <w:num w:numId="7" w16cid:durableId="1889223944">
    <w:abstractNumId w:val="2"/>
  </w:num>
  <w:num w:numId="8" w16cid:durableId="215167564">
    <w:abstractNumId w:val="1"/>
  </w:num>
  <w:num w:numId="9" w16cid:durableId="148007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95B"/>
    <w:rsid w:val="00142878"/>
    <w:rsid w:val="0015074B"/>
    <w:rsid w:val="0029639D"/>
    <w:rsid w:val="002F7307"/>
    <w:rsid w:val="00326F90"/>
    <w:rsid w:val="003F08FA"/>
    <w:rsid w:val="004E1535"/>
    <w:rsid w:val="008E240D"/>
    <w:rsid w:val="00A645B9"/>
    <w:rsid w:val="00A84137"/>
    <w:rsid w:val="00AA1D8D"/>
    <w:rsid w:val="00B47730"/>
    <w:rsid w:val="00C1190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7F9091F-305F-49F2-B1FB-B3C396D3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jjhonny avila</cp:lastModifiedBy>
  <cp:revision>3</cp:revision>
  <dcterms:created xsi:type="dcterms:W3CDTF">2025-04-13T19:50:00Z</dcterms:created>
  <dcterms:modified xsi:type="dcterms:W3CDTF">2025-04-13T19:50:00Z</dcterms:modified>
  <cp:category/>
</cp:coreProperties>
</file>